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</w:t>
      </w:r>
    </w:p>
    <w:p>
      <w:r>
        <w:t>1. API de traducción de la nube de Google:</w:t>
      </w:r>
    </w:p>
    <w:p>
      <w:r>
        <w:t>Configuración y requisitos previos:</w:t>
      </w:r>
    </w:p>
    <w:p>
      <w:r>
        <w:t>1. Cree una cuenta de la plataforma en la nube de Google si aún no tiene una.</w:t>
      </w:r>
    </w:p>
    <w:p>
      <w:r>
        <w:t>2. Habilite la API de traducción en la nube para su proyecto.</w:t>
      </w:r>
    </w:p>
    <w:p>
      <w:r>
        <w:t>3. Configurar autenticación:</w:t>
      </w:r>
    </w:p>
    <w:p>
      <w:r>
        <w:t>• Para aplicaciones del lado del servidor, cree una cuenta de servicio y obtenga credenciales (archivo de clave JSON).</w:t>
      </w:r>
    </w:p>
    <w:p>
      <w:r>
        <w:t>• Para aplicaciones del lado del cliente, habilite los flujos de OAuth apropiados y obtenga una clave API.</w:t>
      </w:r>
    </w:p>
    <w:p>
      <w:r>
        <w:t>4. Instale las bibliotecas de clientes de Google Cloud para su lenguaje de programación preferido (por ejemplo, Java, Python, Node.js, etc.).</w:t>
      </w:r>
    </w:p>
    <w:p>
      <w:r>
        <w:t>Precios y costos:</w:t>
      </w:r>
    </w:p>
    <w:p>
      <w:r>
        <w:t>La API de traducción de la nube de Google sigue un modelo de precios de pago por uso basado en el número de caracteres o bytes traducidos.</w:t>
      </w:r>
    </w:p>
    <w:p>
      <w:r>
        <w:t>El precio varía según el par de idiomas y el nivel de precios (estándar o avanzado).</w:t>
      </w:r>
    </w:p>
    <w:p/>
    <w:p/>
    <w:p/>
    <w:p/>
    <w:p/>
    <w:p/>
    <w:p/>
    <w:p>
      <w:r>
        <w:t>Traducción de la nube de Google avanzada</w:t>
      </w:r>
    </w:p>
    <w:p/>
    <w:p>
      <w:r>
        <w:t>Límites de caracteres por solicitud (diferentes límites para diferentes puntos finales)</w:t>
      </w:r>
    </w:p>
    <w:p>
      <w:r>
        <w:t>Cuotas diarias y mensuales basadas en el nivel de precios</w:t>
      </w:r>
    </w:p>
    <w:p>
      <w:r>
        <w:t>2. API de traducción de Microsoft Azure:</w:t>
      </w:r>
    </w:p>
    <w:p>
      <w:r>
        <w:t>Configuración y requisitos previos:</w:t>
      </w:r>
    </w:p>
    <w:p>
      <w:r>
        <w:t>Cree una cuenta de azul si no tiene una.</w:t>
      </w:r>
    </w:p>
    <w:p>
      <w:r>
        <w:t>Cree un recurso de servicios cognitivos de Azure en el portal de Azure.</w:t>
      </w:r>
    </w:p>
    <w:p>
      <w:r>
        <w:t>Seleccione la API de texto de traductor y el nivel de precios durante la creación de recursos.</w:t>
      </w:r>
    </w:p>
    <w:p>
      <w:r>
        <w:t>Obtenga la clave API y la URL de punto final para la autenticación.</w:t>
      </w:r>
    </w:p>
    <w:p>
      <w:r>
        <w:t>Instale la biblioteca de clientes de Azure Cognitive Services para su lenguaje de programación preferido.</w:t>
      </w:r>
    </w:p>
    <w:p/>
    <w:p/>
    <w:p/>
    <w:p/>
    <w:p/>
    <w:p>
      <w:r>
        <w:t>Precios y costos:</w:t>
      </w:r>
    </w:p>
    <w:p/>
    <w:p>
      <w:r>
        <w:t>3. API Depl</w:t>
      </w:r>
    </w:p>
    <w:p>
      <w:r>
        <w:t>Configuración y requisitos previos:</w:t>
      </w:r>
    </w:p>
    <w:p>
      <w:r>
        <w:t>Regístrese para obtener una cuenta DeepL (plan gratuito o pagado) en su sitio web.</w:t>
      </w:r>
    </w:p>
    <w:p>
      <w:r>
        <w:t>Después de registrarse, recibirá una clave de autenticación para el acceso a la API.</w:t>
      </w:r>
    </w:p>
    <w:p>
      <w:r>
        <w:t>Puede usar la clave de autenticación para autenticar sus solicitudes de API.</w:t>
      </w:r>
    </w:p>
    <w:p>
      <w:r>
        <w:t>Deepl proporciona bibliotecas de clientes para varios lenguajes de programación, incluidos Python, Java, Node.js y PHP</w:t>
      </w:r>
    </w:p>
    <w:p>
      <w:r>
        <w:t>Precios y costos:</w:t>
      </w:r>
    </w:p>
    <w:p/>
    <w:p>
      <w:r>
        <w:t>4.Amazon traduce API:</w:t>
      </w:r>
    </w:p>
    <w:p>
      <w:r>
        <w:t>Configuración y requisitos previos:</w:t>
      </w:r>
    </w:p>
    <w:p>
      <w:r>
        <w:t>Cree una cuenta de Amazon Web Services (AWS) si no tiene una.</w:t>
      </w:r>
    </w:p>
    <w:p>
      <w:r>
        <w:t>Acceda al servicio de traducción de Amazon en la consola de administración de AWS o a AWS CLI.</w:t>
      </w:r>
    </w:p>
    <w:p>
      <w:r>
        <w:t>Obtenga credenciales de AWS (clave de acceso y clave secreta) para la autenticación.</w:t>
      </w:r>
    </w:p>
    <w:p>
      <w:r>
        <w:t>Instale y configure el AWS SDK para su lenguaje de programación preferido.</w:t>
      </w:r>
    </w:p>
    <w:p>
      <w:r>
        <w:t>Precios y costos:</w:t>
      </w:r>
    </w:p>
    <w:p/>
    <w:p>
      <w:r>
        <w:t>Modelos de IA abiertos:</w:t>
      </w:r>
    </w:p>
    <w:p/>
    <w:p>
      <w:r>
        <w:t>Detalles de precios:</w:t>
      </w:r>
    </w:p>
    <w:p>
      <w:r>
        <w:t>Precios (OpenAI.com)</w:t>
      </w:r>
    </w:p>
    <w:p>
      <w:r>
        <w:t>Probé algunas versiones de IA abiertas como Text-Davinci y sus otras versiones, pero está en desuso.</w:t>
      </w:r>
    </w:p>
    <w:p>
      <w:r>
        <w:t>Text-Davinci, Davinci, Text-Davinci-003 y sus versiones:</w:t>
      </w:r>
    </w:p>
    <w:p/>
    <w:p/>
    <w:p>
      <w:r>
        <w:t>GPT-3.5-TURBO-1106:</w:t>
      </w:r>
    </w:p>
    <w:p/>
    <w:p/>
    <w:p>
      <w:r>
        <w:t>GPT-4:</w:t>
      </w:r>
    </w:p>
    <w:p/>
    <w:p/>
    <w:p>
      <w:r>
        <w:t>Modelos recomendados:</w:t>
      </w:r>
    </w:p>
    <w:p>
      <w:r>
        <w:t>GPT-4-TURBO, GPT-4 y GPT-3.5-TURBO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